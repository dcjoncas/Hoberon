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196C19" w14:textId="77777777" w:rsidR="00826598" w:rsidRDefault="00000000">
      <w:pPr>
        <w:pStyle w:val="Title"/>
      </w:pPr>
      <w:r>
        <w:t>🚀 Oberon App Deployment with Docker, Kubernetes &amp; LocalTunnel</w:t>
      </w:r>
    </w:p>
    <w:p w14:paraId="2854DDEA" w14:textId="77777777" w:rsidR="00826598" w:rsidRDefault="00000000">
      <w:r>
        <w:t>*by dcjoncas*</w:t>
      </w:r>
    </w:p>
    <w:p w14:paraId="5AD223E3" w14:textId="77777777" w:rsidR="00826598" w:rsidRDefault="00000000">
      <w:pPr>
        <w:pStyle w:val="Heading1"/>
      </w:pPr>
      <w:r>
        <w:t>📄 Overview</w:t>
      </w:r>
    </w:p>
    <w:p w14:paraId="4AB7990D" w14:textId="77777777" w:rsidR="00826598" w:rsidRDefault="00000000">
      <w:r>
        <w:t>This document summarizes how the Oberon Pro app was containerized, deployed on Kubernetes with two pods for scalability and high availability, and exposed securely to the internet using LocalTunnel. It also documents the troubleshooting steps and key learnings throughout the process.</w:t>
      </w:r>
    </w:p>
    <w:p w14:paraId="00775C8C" w14:textId="77777777" w:rsidR="00826598" w:rsidRDefault="00000000">
      <w:pPr>
        <w:pStyle w:val="Heading1"/>
      </w:pPr>
      <w:r>
        <w:t>📋 Deployment Steps</w:t>
      </w:r>
    </w:p>
    <w:p w14:paraId="7E260BA5" w14:textId="77777777" w:rsidR="00826598" w:rsidRDefault="00000000">
      <w:pPr>
        <w:pStyle w:val="Heading2"/>
      </w:pPr>
      <w:r>
        <w:t>✅ Step 1 — Containerize your app with Docker</w:t>
      </w:r>
    </w:p>
    <w:p w14:paraId="1499C044" w14:textId="77777777" w:rsidR="00826598" w:rsidRDefault="00000000">
      <w:r>
        <w:t>• Created a Dockerfile for the Flask app.</w:t>
      </w:r>
      <w:r>
        <w:br/>
        <w:t>• Built the Docker image:</w:t>
      </w:r>
    </w:p>
    <w:p w14:paraId="6971B15D" w14:textId="77777777" w:rsidR="00826598" w:rsidRDefault="00000000">
      <w:pPr>
        <w:pStyle w:val="IntenseQuote"/>
      </w:pPr>
      <w:r>
        <w:t>docker build -t oberon_pro .</w:t>
      </w:r>
    </w:p>
    <w:p w14:paraId="49AE339F" w14:textId="77777777" w:rsidR="00826598" w:rsidRDefault="00000000">
      <w:r>
        <w:t>• Tested locally:</w:t>
      </w:r>
    </w:p>
    <w:p w14:paraId="3AFF37C0" w14:textId="77777777" w:rsidR="00826598" w:rsidRDefault="00000000">
      <w:pPr>
        <w:pStyle w:val="IntenseQuote"/>
      </w:pPr>
      <w:r>
        <w:t>docker run -p 5000:5000 oberon_pro</w:t>
      </w:r>
    </w:p>
    <w:p w14:paraId="6C0A842F" w14:textId="77777777" w:rsidR="00826598" w:rsidRDefault="00000000">
      <w:r>
        <w:t>• App was accessible at: http://localhost:5000</w:t>
      </w:r>
    </w:p>
    <w:p w14:paraId="6A7DEB32" w14:textId="77777777" w:rsidR="00826598" w:rsidRDefault="00000000">
      <w:pPr>
        <w:pStyle w:val="Heading2"/>
      </w:pPr>
      <w:r>
        <w:t>✅ Step 2 — Push your image to Docker Hub</w:t>
      </w:r>
    </w:p>
    <w:p w14:paraId="7BB4BB32" w14:textId="77777777" w:rsidR="00826598" w:rsidRDefault="00000000">
      <w:r>
        <w:t>• Logged in to Docker Hub (dcjoncas) using a Personal Access Token.</w:t>
      </w:r>
      <w:r>
        <w:br/>
        <w:t>• Tagged the image:</w:t>
      </w:r>
    </w:p>
    <w:p w14:paraId="5F7E6BCB" w14:textId="77777777" w:rsidR="00826598" w:rsidRDefault="00000000">
      <w:pPr>
        <w:pStyle w:val="IntenseQuote"/>
      </w:pPr>
      <w:r>
        <w:t>docker tag oberon_pro dcjoncas/oberon_pro:latest</w:t>
      </w:r>
    </w:p>
    <w:p w14:paraId="0FFA23B0" w14:textId="77777777" w:rsidR="00826598" w:rsidRDefault="00000000">
      <w:r>
        <w:t>• Pushed to Docker Hub:</w:t>
      </w:r>
    </w:p>
    <w:p w14:paraId="0A37E1B8" w14:textId="77777777" w:rsidR="00826598" w:rsidRDefault="00000000">
      <w:pPr>
        <w:pStyle w:val="IntenseQuote"/>
      </w:pPr>
      <w:r>
        <w:t>docker push dcjoncas/oberon_pro:latest</w:t>
      </w:r>
    </w:p>
    <w:p w14:paraId="1CDB0DF6" w14:textId="77777777" w:rsidR="00826598" w:rsidRDefault="00000000">
      <w:r>
        <w:t>• Verified the image at: https://hub.docker.com/r/dcjoncas/oberon_pro</w:t>
      </w:r>
    </w:p>
    <w:p w14:paraId="1AB36019" w14:textId="77777777" w:rsidR="00826598" w:rsidRDefault="00000000">
      <w:pPr>
        <w:pStyle w:val="Heading2"/>
      </w:pPr>
      <w:r>
        <w:lastRenderedPageBreak/>
        <w:t>✅ Step 3 — Deploy to Kubernetes</w:t>
      </w:r>
    </w:p>
    <w:p w14:paraId="6E7A6EBA" w14:textId="77777777" w:rsidR="00826598" w:rsidRDefault="00000000">
      <w:r>
        <w:t>• Enabled Kubernetes in Docker Desktop.</w:t>
      </w:r>
      <w:r>
        <w:br/>
        <w:t>• Created two manifests:</w:t>
      </w:r>
    </w:p>
    <w:p w14:paraId="69F6D8FE" w14:textId="77777777" w:rsidR="00826598" w:rsidRDefault="00000000">
      <w:pPr>
        <w:pStyle w:val="ListBullet"/>
      </w:pPr>
      <w:r>
        <w:t>deployment.yaml</w:t>
      </w:r>
    </w:p>
    <w:p w14:paraId="3DEF7931" w14:textId="77777777" w:rsidR="00826598" w:rsidRDefault="00000000">
      <w:pPr>
        <w:pStyle w:val="IntenseQuote"/>
      </w:pPr>
      <w:r>
        <w:t>apiVersion: apps/v1</w:t>
      </w:r>
      <w:r>
        <w:br/>
        <w:t>kind: Deployment</w:t>
      </w:r>
      <w:r>
        <w:br/>
        <w:t>metadata:</w:t>
      </w:r>
      <w:r>
        <w:br/>
        <w:t xml:space="preserve">  name: oberon-deployment</w:t>
      </w:r>
      <w:r>
        <w:br/>
        <w:t>spec:</w:t>
      </w:r>
      <w:r>
        <w:br/>
        <w:t xml:space="preserve">  replicas: 2</w:t>
      </w:r>
      <w:r>
        <w:br/>
        <w:t xml:space="preserve">  selector:</w:t>
      </w:r>
      <w:r>
        <w:br/>
        <w:t xml:space="preserve">    matchLabels:</w:t>
      </w:r>
      <w:r>
        <w:br/>
        <w:t xml:space="preserve">      app: oberon</w:t>
      </w:r>
      <w:r>
        <w:br/>
        <w:t xml:space="preserve">  template:</w:t>
      </w:r>
      <w:r>
        <w:br/>
        <w:t xml:space="preserve">    metadata:</w:t>
      </w:r>
      <w:r>
        <w:br/>
        <w:t xml:space="preserve">      labels:</w:t>
      </w:r>
      <w:r>
        <w:br/>
        <w:t xml:space="preserve">        app: oberon</w:t>
      </w:r>
      <w:r>
        <w:br/>
        <w:t xml:space="preserve">    spec:</w:t>
      </w:r>
      <w:r>
        <w:br/>
        <w:t xml:space="preserve">      containers:</w:t>
      </w:r>
      <w:r>
        <w:br/>
        <w:t xml:space="preserve">      - name: oberon</w:t>
      </w:r>
      <w:r>
        <w:br/>
        <w:t xml:space="preserve">        image: dcjoncas/oberon_pro:latest</w:t>
      </w:r>
      <w:r>
        <w:br/>
        <w:t xml:space="preserve">        ports:</w:t>
      </w:r>
      <w:r>
        <w:br/>
        <w:t xml:space="preserve">        - containerPort: 5000</w:t>
      </w:r>
    </w:p>
    <w:p w14:paraId="27091C60" w14:textId="77777777" w:rsidR="00826598" w:rsidRDefault="00000000">
      <w:pPr>
        <w:pStyle w:val="ListBullet"/>
      </w:pPr>
      <w:r>
        <w:t>service.yaml</w:t>
      </w:r>
    </w:p>
    <w:p w14:paraId="239264F8" w14:textId="77777777" w:rsidR="00826598" w:rsidRDefault="00000000">
      <w:pPr>
        <w:pStyle w:val="IntenseQuote"/>
      </w:pPr>
      <w:r>
        <w:t>apiVersion: v1</w:t>
      </w:r>
      <w:r>
        <w:br/>
        <w:t>kind: Service</w:t>
      </w:r>
      <w:r>
        <w:br/>
        <w:t>metadata:</w:t>
      </w:r>
      <w:r>
        <w:br/>
        <w:t xml:space="preserve">  name: oberon-service</w:t>
      </w:r>
      <w:r>
        <w:br/>
        <w:t>spec:</w:t>
      </w:r>
      <w:r>
        <w:br/>
        <w:t xml:space="preserve">  type: NodePort</w:t>
      </w:r>
      <w:r>
        <w:br/>
        <w:t xml:space="preserve">  selector:</w:t>
      </w:r>
      <w:r>
        <w:br/>
        <w:t xml:space="preserve">    app: oberon</w:t>
      </w:r>
      <w:r>
        <w:br/>
        <w:t xml:space="preserve">  ports:</w:t>
      </w:r>
      <w:r>
        <w:br/>
        <w:t xml:space="preserve">  - protocol: TCP</w:t>
      </w:r>
      <w:r>
        <w:br/>
        <w:t xml:space="preserve">    port: 5000</w:t>
      </w:r>
      <w:r>
        <w:br/>
        <w:t xml:space="preserve">    targetPort: 5000</w:t>
      </w:r>
      <w:r>
        <w:br/>
        <w:t xml:space="preserve">    nodePort: 30001</w:t>
      </w:r>
    </w:p>
    <w:p w14:paraId="42384C9E" w14:textId="77777777" w:rsidR="00826598" w:rsidRDefault="00000000">
      <w:r>
        <w:t>• Applied both:</w:t>
      </w:r>
    </w:p>
    <w:p w14:paraId="04E03107" w14:textId="77777777" w:rsidR="00826598" w:rsidRDefault="00000000">
      <w:pPr>
        <w:pStyle w:val="IntenseQuote"/>
      </w:pPr>
      <w:r>
        <w:lastRenderedPageBreak/>
        <w:t>kubectl apply -f deployment.yaml</w:t>
      </w:r>
    </w:p>
    <w:p w14:paraId="27C5950A" w14:textId="77777777" w:rsidR="00826598" w:rsidRDefault="00000000">
      <w:pPr>
        <w:pStyle w:val="IntenseQuote"/>
      </w:pPr>
      <w:r>
        <w:t>kubectl apply -f service.yaml</w:t>
      </w:r>
    </w:p>
    <w:p w14:paraId="61F35CA6" w14:textId="77777777" w:rsidR="00826598" w:rsidRDefault="00000000">
      <w:r>
        <w:t>• Confirmed with: kubectl get pods, kubectl get service oberon-service</w:t>
      </w:r>
      <w:r>
        <w:br/>
        <w:t>• Local address: http://localhost:30001</w:t>
      </w:r>
    </w:p>
    <w:p w14:paraId="5036391A" w14:textId="77777777" w:rsidR="00826598" w:rsidRDefault="00000000">
      <w:pPr>
        <w:pStyle w:val="Heading2"/>
      </w:pPr>
      <w:r>
        <w:t>✅ Step 4 — Expose publicly using LocalTunnel</w:t>
      </w:r>
    </w:p>
    <w:p w14:paraId="4B396A65" w14:textId="77777777" w:rsidR="00826598" w:rsidRDefault="00000000">
      <w:r>
        <w:t>• Ran LocalTunnel:</w:t>
      </w:r>
    </w:p>
    <w:p w14:paraId="74B37742" w14:textId="77777777" w:rsidR="00826598" w:rsidRDefault="00000000">
      <w:pPr>
        <w:pStyle w:val="IntenseQuote"/>
      </w:pPr>
      <w:r>
        <w:t>lt --port 30001</w:t>
      </w:r>
    </w:p>
    <w:p w14:paraId="23F325A0" w14:textId="77777777" w:rsidR="00826598" w:rsidRDefault="00000000">
      <w:r>
        <w:t>• Got public URL like: https://fancy-name.loca.lt</w:t>
      </w:r>
    </w:p>
    <w:p w14:paraId="41F72E56" w14:textId="77777777" w:rsidR="00826598" w:rsidRDefault="00000000">
      <w:pPr>
        <w:pStyle w:val="Heading1"/>
      </w:pPr>
      <w:r>
        <w:t>🔷 Troubleshooting Notes</w:t>
      </w:r>
    </w:p>
    <w:p w14:paraId="42B97075" w14:textId="77777777" w:rsidR="00826598" w:rsidRDefault="00000000">
      <w:pPr>
        <w:pStyle w:val="ListBullet"/>
      </w:pPr>
      <w:r>
        <w:t>🚫 Pods failed with ErrImagePull</w:t>
      </w:r>
    </w:p>
    <w:p w14:paraId="5F1C22D3" w14:textId="77777777" w:rsidR="00826598" w:rsidRDefault="00000000">
      <w:r>
        <w:t>Cause: Kubernetes couldn’t find your local Docker image.</w:t>
      </w:r>
      <w:r>
        <w:br/>
        <w:t>Solution: Pushed the image to Docker Hub and updated deployment.yaml.</w:t>
      </w:r>
    </w:p>
    <w:p w14:paraId="5570EF30" w14:textId="77777777" w:rsidR="00826598" w:rsidRDefault="00000000">
      <w:pPr>
        <w:pStyle w:val="ListBullet"/>
      </w:pPr>
      <w:r>
        <w:t>🚫 Docker login failed (401 Unauthorized)</w:t>
      </w:r>
    </w:p>
    <w:p w14:paraId="6894EBE9" w14:textId="77777777" w:rsidR="00826598" w:rsidRDefault="00000000">
      <w:r>
        <w:t>Cause: CLI device login flow buggy on Windows.</w:t>
      </w:r>
      <w:r>
        <w:br/>
        <w:t>Solution: Used Personal Access Token with username &amp; token as password.</w:t>
      </w:r>
    </w:p>
    <w:p w14:paraId="342B43EE" w14:textId="77777777" w:rsidR="00826598" w:rsidRDefault="00000000">
      <w:pPr>
        <w:pStyle w:val="ListBullet"/>
      </w:pPr>
      <w:r>
        <w:t>🚫 Service not accessible</w:t>
      </w:r>
    </w:p>
    <w:p w14:paraId="7AD9C5B8" w14:textId="77777777" w:rsidR="00826598" w:rsidRDefault="00000000">
      <w:r>
        <w:t>Cause: Confusion between internal port and NodePort.</w:t>
      </w:r>
      <w:r>
        <w:br/>
        <w:t>Solution: Checked NodePort in kubectl get service and used correct URL.</w:t>
      </w:r>
    </w:p>
    <w:p w14:paraId="0F830FE5" w14:textId="77777777" w:rsidR="00826598" w:rsidRDefault="00000000">
      <w:pPr>
        <w:pStyle w:val="ListBullet"/>
      </w:pPr>
      <w:r>
        <w:t>🚫 PowerShell errors on pod names</w:t>
      </w:r>
    </w:p>
    <w:p w14:paraId="320574F9" w14:textId="77777777" w:rsidR="00826598" w:rsidRDefault="00000000">
      <w:r>
        <w:t>Cause: Pod names are not commands.</w:t>
      </w:r>
      <w:r>
        <w:br/>
        <w:t>Solution: Use pod names with kubectl commands like logs, describe, delete.</w:t>
      </w:r>
    </w:p>
    <w:p w14:paraId="16653174" w14:textId="77777777" w:rsidR="00826598" w:rsidRDefault="00000000">
      <w:pPr>
        <w:pStyle w:val="ListBullet"/>
      </w:pPr>
      <w:r>
        <w:t>🚫 Specific user to pod?</w:t>
      </w:r>
    </w:p>
    <w:p w14:paraId="4326DD12" w14:textId="77777777" w:rsidR="00826598" w:rsidRDefault="00000000">
      <w:r>
        <w:t>Not by default. Kubernetes load-balances requests (round-robin).</w:t>
      </w:r>
    </w:p>
    <w:p w14:paraId="44FBE2A4" w14:textId="77777777" w:rsidR="00826598" w:rsidRDefault="00000000">
      <w:pPr>
        <w:pStyle w:val="Heading1"/>
      </w:pPr>
      <w:r>
        <w:t>🌟 Key Learnings</w:t>
      </w:r>
    </w:p>
    <w:tbl>
      <w:tblPr>
        <w:tblW w:w="0" w:type="auto"/>
        <w:tblLook w:val="04A0" w:firstRow="1" w:lastRow="0" w:firstColumn="1" w:lastColumn="0" w:noHBand="0" w:noVBand="1"/>
      </w:tblPr>
      <w:tblGrid>
        <w:gridCol w:w="4320"/>
        <w:gridCol w:w="4320"/>
      </w:tblGrid>
      <w:tr w:rsidR="00826598" w14:paraId="2082A263" w14:textId="77777777">
        <w:tc>
          <w:tcPr>
            <w:tcW w:w="4320" w:type="dxa"/>
          </w:tcPr>
          <w:p w14:paraId="0E328506" w14:textId="77777777" w:rsidR="00826598" w:rsidRDefault="00000000">
            <w:r>
              <w:t>Component</w:t>
            </w:r>
          </w:p>
        </w:tc>
        <w:tc>
          <w:tcPr>
            <w:tcW w:w="4320" w:type="dxa"/>
          </w:tcPr>
          <w:p w14:paraId="4325E9AE" w14:textId="77777777" w:rsidR="00826598" w:rsidRDefault="00000000">
            <w:r>
              <w:t>Purpose</w:t>
            </w:r>
          </w:p>
        </w:tc>
      </w:tr>
      <w:tr w:rsidR="00826598" w14:paraId="46878A0F" w14:textId="77777777">
        <w:tc>
          <w:tcPr>
            <w:tcW w:w="4320" w:type="dxa"/>
          </w:tcPr>
          <w:p w14:paraId="4E9C7233" w14:textId="77777777" w:rsidR="00826598" w:rsidRDefault="00000000">
            <w:r>
              <w:t>Docker</w:t>
            </w:r>
          </w:p>
        </w:tc>
        <w:tc>
          <w:tcPr>
            <w:tcW w:w="4320" w:type="dxa"/>
          </w:tcPr>
          <w:p w14:paraId="62D5FE3E" w14:textId="77777777" w:rsidR="00826598" w:rsidRDefault="00000000">
            <w:r>
              <w:t>Packages app to run anywhere</w:t>
            </w:r>
          </w:p>
        </w:tc>
      </w:tr>
      <w:tr w:rsidR="00826598" w14:paraId="7BAA7D2F" w14:textId="77777777">
        <w:tc>
          <w:tcPr>
            <w:tcW w:w="4320" w:type="dxa"/>
          </w:tcPr>
          <w:p w14:paraId="58C82CC0" w14:textId="77777777" w:rsidR="00826598" w:rsidRDefault="00000000">
            <w:r>
              <w:lastRenderedPageBreak/>
              <w:t>Docker Hub</w:t>
            </w:r>
          </w:p>
        </w:tc>
        <w:tc>
          <w:tcPr>
            <w:tcW w:w="4320" w:type="dxa"/>
          </w:tcPr>
          <w:p w14:paraId="1269B0A6" w14:textId="77777777" w:rsidR="00826598" w:rsidRDefault="00000000">
            <w:r>
              <w:t>Stores image in cloud</w:t>
            </w:r>
          </w:p>
        </w:tc>
      </w:tr>
      <w:tr w:rsidR="00826598" w14:paraId="53183C67" w14:textId="77777777">
        <w:tc>
          <w:tcPr>
            <w:tcW w:w="4320" w:type="dxa"/>
          </w:tcPr>
          <w:p w14:paraId="56916CB5" w14:textId="77777777" w:rsidR="00826598" w:rsidRDefault="00000000">
            <w:r>
              <w:t>Kubernetes</w:t>
            </w:r>
          </w:p>
        </w:tc>
        <w:tc>
          <w:tcPr>
            <w:tcW w:w="4320" w:type="dxa"/>
          </w:tcPr>
          <w:p w14:paraId="240446AE" w14:textId="77777777" w:rsidR="00826598" w:rsidRDefault="00000000">
            <w:r>
              <w:t>Runs, manages, and scales app</w:t>
            </w:r>
          </w:p>
        </w:tc>
      </w:tr>
      <w:tr w:rsidR="00826598" w14:paraId="5F9407EC" w14:textId="77777777">
        <w:tc>
          <w:tcPr>
            <w:tcW w:w="4320" w:type="dxa"/>
          </w:tcPr>
          <w:p w14:paraId="63D22849" w14:textId="77777777" w:rsidR="00826598" w:rsidRDefault="00000000">
            <w:r>
              <w:t>NodePort</w:t>
            </w:r>
          </w:p>
        </w:tc>
        <w:tc>
          <w:tcPr>
            <w:tcW w:w="4320" w:type="dxa"/>
          </w:tcPr>
          <w:p w14:paraId="106075CE" w14:textId="77777777" w:rsidR="00826598" w:rsidRDefault="00000000">
            <w:r>
              <w:t>Exposes pods to host network</w:t>
            </w:r>
          </w:p>
        </w:tc>
      </w:tr>
      <w:tr w:rsidR="00826598" w14:paraId="18C87D58" w14:textId="77777777">
        <w:tc>
          <w:tcPr>
            <w:tcW w:w="4320" w:type="dxa"/>
          </w:tcPr>
          <w:p w14:paraId="4D00C964" w14:textId="77777777" w:rsidR="00826598" w:rsidRDefault="00000000">
            <w:r>
              <w:t>LocalTunnel</w:t>
            </w:r>
          </w:p>
        </w:tc>
        <w:tc>
          <w:tcPr>
            <w:tcW w:w="4320" w:type="dxa"/>
          </w:tcPr>
          <w:p w14:paraId="323AE74F" w14:textId="77777777" w:rsidR="00826598" w:rsidRDefault="00000000">
            <w:r>
              <w:t>Makes app public on the internet</w:t>
            </w:r>
          </w:p>
        </w:tc>
      </w:tr>
    </w:tbl>
    <w:p w14:paraId="5E7D62EC" w14:textId="77777777" w:rsidR="00826598" w:rsidRDefault="00000000">
      <w:pPr>
        <w:pStyle w:val="Heading1"/>
      </w:pPr>
      <w:r>
        <w:t>📝 Final Summary</w:t>
      </w:r>
    </w:p>
    <w:p w14:paraId="0B48DC4B" w14:textId="77777777" w:rsidR="00826598" w:rsidRDefault="00000000">
      <w:r>
        <w:t>✅ Containerized the app with Docker</w:t>
      </w:r>
      <w:r>
        <w:br/>
        <w:t>✅ Pushed to Docker Hub (dcjoncas/oberon_pro:latest)</w:t>
      </w:r>
      <w:r>
        <w:br/>
        <w:t>✅ Deployed two pods on Kubernetes for high availability</w:t>
      </w:r>
      <w:r>
        <w:br/>
        <w:t>✅ Verified pods &amp; Service are running</w:t>
      </w:r>
      <w:r>
        <w:br/>
        <w:t>✅ Used LocalTunnel to expose app securely online</w:t>
      </w:r>
    </w:p>
    <w:p w14:paraId="0537D396" w14:textId="77777777" w:rsidR="00826598" w:rsidRDefault="00000000">
      <w:pPr>
        <w:pStyle w:val="Heading1"/>
      </w:pPr>
      <w:r>
        <w:t>🔗 Access</w:t>
      </w:r>
    </w:p>
    <w:p w14:paraId="49BCC6A8" w14:textId="77777777" w:rsidR="00826598" w:rsidRDefault="00000000">
      <w:r>
        <w:t>Local: http://localhost:30001</w:t>
      </w:r>
      <w:r>
        <w:br/>
        <w:t>LAN: http://&lt;your-lan-ip&gt;:30001</w:t>
      </w:r>
      <w:r>
        <w:br/>
        <w:t>Internet: https://fancy-name.loca.lt</w:t>
      </w:r>
    </w:p>
    <w:sectPr w:rsidR="008265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550788">
    <w:abstractNumId w:val="8"/>
  </w:num>
  <w:num w:numId="2" w16cid:durableId="1719159205">
    <w:abstractNumId w:val="6"/>
  </w:num>
  <w:num w:numId="3" w16cid:durableId="1042049058">
    <w:abstractNumId w:val="5"/>
  </w:num>
  <w:num w:numId="4" w16cid:durableId="1192841603">
    <w:abstractNumId w:val="4"/>
  </w:num>
  <w:num w:numId="5" w16cid:durableId="1188132450">
    <w:abstractNumId w:val="7"/>
  </w:num>
  <w:num w:numId="6" w16cid:durableId="118570260">
    <w:abstractNumId w:val="3"/>
  </w:num>
  <w:num w:numId="7" w16cid:durableId="551694497">
    <w:abstractNumId w:val="2"/>
  </w:num>
  <w:num w:numId="8" w16cid:durableId="577711920">
    <w:abstractNumId w:val="1"/>
  </w:num>
  <w:num w:numId="9" w16cid:durableId="1604453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E0DA0"/>
    <w:rsid w:val="00826598"/>
    <w:rsid w:val="00AA1D8D"/>
    <w:rsid w:val="00B47730"/>
    <w:rsid w:val="00C13E6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2D45B0"/>
  <w14:defaultImageDpi w14:val="300"/>
  <w15:docId w15:val="{B3902A13-B466-45E6-BA15-6721FC98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Darrin Joncas</cp:lastModifiedBy>
  <cp:revision>2</cp:revision>
  <dcterms:created xsi:type="dcterms:W3CDTF">2025-07-10T19:26:00Z</dcterms:created>
  <dcterms:modified xsi:type="dcterms:W3CDTF">2025-07-10T19:26:00Z</dcterms:modified>
  <cp:category/>
</cp:coreProperties>
</file>